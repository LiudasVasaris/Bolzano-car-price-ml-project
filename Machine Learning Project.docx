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rsidTr="00D42A38">
        <w:tc>
          <w:tcPr>
            <w:tcW w:w="9450" w:type="dxa"/>
          </w:tcPr>
          <w:p w:rsidR="00D42A38" w:rsidRDefault="00000000" w:rsidP="0063680F">
            <w:pPr>
              <w:pStyle w:val="Title"/>
            </w:pPr>
            <w:sdt>
              <w:sdtPr>
                <w:id w:val="1768968992"/>
                <w:placeholder>
                  <w:docPart w:val="CD3CBE8FCCC04EFBB89F5540B29603E1"/>
                </w:placeholder>
                <w15:appearance w15:val="hidden"/>
              </w:sdtPr>
              <w:sdtEndPr>
                <w:rPr>
                  <w:sz w:val="36"/>
                  <w:szCs w:val="16"/>
                </w:rPr>
              </w:sdtEndPr>
              <w:sdtContent>
                <w:r w:rsidR="00AA4807" w:rsidRPr="00AA4807">
                  <w:rPr>
                    <w:sz w:val="36"/>
                    <w:szCs w:val="16"/>
                  </w:rPr>
                  <w:t>Machine Learning Project:</w:t>
                </w:r>
                <w:r w:rsidR="00AA4807">
                  <w:rPr>
                    <w:sz w:val="36"/>
                    <w:szCs w:val="16"/>
                  </w:rPr>
                  <w:br/>
                </w:r>
                <w:r w:rsidR="00AA4807" w:rsidRPr="00AA4807">
                  <w:rPr>
                    <w:sz w:val="36"/>
                    <w:szCs w:val="16"/>
                    <w:lang w:val="en-CA"/>
                  </w:rPr>
                  <w:t>Used car price prediction (Format 2)</w:t>
                </w:r>
              </w:sdtContent>
            </w:sdt>
            <w:r w:rsidR="00D42A38" w:rsidRPr="00AA4807">
              <w:rPr>
                <w:sz w:val="36"/>
                <w:szCs w:val="16"/>
              </w:rPr>
              <w:t xml:space="preserve"> </w:t>
            </w:r>
          </w:p>
        </w:tc>
      </w:tr>
      <w:tr w:rsidR="00D42A38" w:rsidTr="00D42A38">
        <w:tc>
          <w:tcPr>
            <w:tcW w:w="9450" w:type="dxa"/>
          </w:tcPr>
          <w:p w:rsidR="00D42A38" w:rsidRDefault="00000000" w:rsidP="00D42A38">
            <w:pPr>
              <w:pStyle w:val="Subtitle"/>
            </w:pPr>
            <w:sdt>
              <w:sdtPr>
                <w:id w:val="454913466"/>
                <w:placeholder>
                  <w:docPart w:val="6C46D760E7ED4D22BD2B0E27C02A367C"/>
                </w:placeholder>
                <w15:appearance w15:val="hidden"/>
              </w:sdtPr>
              <w:sdtContent>
                <w:r w:rsidR="00AA4807">
                  <w:t>2023-04-19</w:t>
                </w:r>
              </w:sdtContent>
            </w:sdt>
            <w:r w:rsidR="00D42A38">
              <w:t xml:space="preserve"> </w:t>
            </w:r>
          </w:p>
        </w:tc>
      </w:tr>
    </w:tbl>
    <w:p w:rsidR="00043EB9" w:rsidRPr="00325DA6" w:rsidRDefault="00043EB9" w:rsidP="00325DA6"/>
    <w:p w:rsidR="003312ED" w:rsidRPr="00414E2B" w:rsidRDefault="00000000" w:rsidP="00325DA6">
      <w:pPr>
        <w:pStyle w:val="Heading1"/>
        <w:spacing w:before="0"/>
        <w:rPr>
          <w:sz w:val="32"/>
          <w:szCs w:val="20"/>
        </w:rPr>
      </w:pPr>
      <w:sdt>
        <w:sdtPr>
          <w:rPr>
            <w:sz w:val="24"/>
            <w:szCs w:val="16"/>
          </w:rPr>
          <w:alias w:val="Overview:"/>
          <w:tag w:val="Overview:"/>
          <w:id w:val="1877890496"/>
          <w:placeholder>
            <w:docPart w:val="C1EDFCA9365045E29389B21EA87BBC14"/>
          </w:placeholder>
          <w:temporary/>
          <w:showingPlcHdr/>
          <w15:appearance w15:val="hidden"/>
        </w:sdtPr>
        <w:sdtEndPr>
          <w:rPr>
            <w:sz w:val="32"/>
            <w:szCs w:val="20"/>
          </w:rPr>
        </w:sdtEndPr>
        <w:sdtContent>
          <w:r w:rsidR="000A0612" w:rsidRPr="00414E2B">
            <w:rPr>
              <w:sz w:val="32"/>
              <w:szCs w:val="20"/>
            </w:rPr>
            <w:t>Overview</w:t>
          </w:r>
        </w:sdtContent>
      </w:sdt>
    </w:p>
    <w:p w:rsidR="003312ED" w:rsidRPr="00414E2B" w:rsidRDefault="00000000" w:rsidP="00D42A38">
      <w:pPr>
        <w:pStyle w:val="Heading2"/>
        <w:rPr>
          <w:sz w:val="28"/>
          <w:szCs w:val="20"/>
        </w:rPr>
      </w:pPr>
      <w:sdt>
        <w:sdtPr>
          <w:rPr>
            <w:sz w:val="28"/>
            <w:szCs w:val="20"/>
          </w:rPr>
          <w:id w:val="-257369583"/>
          <w:placeholder>
            <w:docPart w:val="6DF96D6E5972488F927707FBCC3A0B1E"/>
          </w:placeholder>
          <w15:appearance w15:val="hidden"/>
        </w:sdtPr>
        <w:sdtContent>
          <w:r w:rsidR="00900A7B" w:rsidRPr="00414E2B">
            <w:rPr>
              <w:sz w:val="28"/>
              <w:szCs w:val="20"/>
            </w:rPr>
            <w:t>Participants</w:t>
          </w:r>
          <w:r w:rsidR="00AA4807" w:rsidRPr="00414E2B">
            <w:rPr>
              <w:sz w:val="28"/>
              <w:szCs w:val="20"/>
            </w:rPr>
            <w:t>:</w:t>
          </w:r>
        </w:sdtContent>
      </w:sdt>
      <w:r w:rsidR="00D42A38" w:rsidRPr="00414E2B">
        <w:rPr>
          <w:sz w:val="28"/>
          <w:szCs w:val="20"/>
        </w:rPr>
        <w:t xml:space="preserve"> </w:t>
      </w:r>
    </w:p>
    <w:p w:rsidR="002C0C33" w:rsidRPr="00414E2B" w:rsidRDefault="00900A7B" w:rsidP="00AA4807">
      <w:pPr>
        <w:rPr>
          <w:sz w:val="20"/>
          <w:szCs w:val="20"/>
        </w:rPr>
      </w:pPr>
      <w:r w:rsidRPr="00414E2B">
        <w:rPr>
          <w:sz w:val="20"/>
          <w:szCs w:val="20"/>
        </w:rPr>
        <w:t xml:space="preserve">Julius Čereška, Simeon </w:t>
      </w:r>
      <w:proofErr w:type="spellStart"/>
      <w:r w:rsidRPr="00414E2B">
        <w:rPr>
          <w:sz w:val="20"/>
          <w:szCs w:val="20"/>
        </w:rPr>
        <w:t>xd</w:t>
      </w:r>
      <w:proofErr w:type="spellEnd"/>
      <w:r w:rsidRPr="00414E2B">
        <w:rPr>
          <w:sz w:val="20"/>
          <w:szCs w:val="20"/>
        </w:rPr>
        <w:t>?</w:t>
      </w:r>
    </w:p>
    <w:p w:rsidR="00900A7B" w:rsidRPr="00414E2B" w:rsidRDefault="00900A7B" w:rsidP="00900A7B">
      <w:pPr>
        <w:pStyle w:val="Heading2"/>
        <w:rPr>
          <w:sz w:val="28"/>
          <w:szCs w:val="20"/>
        </w:rPr>
      </w:pPr>
      <w:sdt>
        <w:sdtPr>
          <w:rPr>
            <w:sz w:val="28"/>
            <w:szCs w:val="20"/>
          </w:rPr>
          <w:id w:val="1265027947"/>
          <w:placeholder>
            <w:docPart w:val="B09A5CB663FF48AEB7E3BE86C1F956C5"/>
          </w:placeholder>
          <w15:appearance w15:val="hidden"/>
        </w:sdtPr>
        <w:sdtContent>
          <w:r w:rsidRPr="00414E2B">
            <w:rPr>
              <w:sz w:val="28"/>
              <w:szCs w:val="20"/>
            </w:rPr>
            <w:t>Dataset:</w:t>
          </w:r>
        </w:sdtContent>
      </w:sdt>
      <w:r w:rsidRPr="00414E2B">
        <w:rPr>
          <w:sz w:val="28"/>
          <w:szCs w:val="20"/>
        </w:rPr>
        <w:t xml:space="preserve"> </w:t>
      </w:r>
    </w:p>
    <w:p w:rsidR="00900A7B" w:rsidRPr="00414E2B" w:rsidRDefault="00900A7B" w:rsidP="00900A7B">
      <w:pPr>
        <w:rPr>
          <w:sz w:val="20"/>
          <w:szCs w:val="20"/>
        </w:rPr>
      </w:pPr>
      <w:hyperlink r:id="rId10" w:history="1">
        <w:r w:rsidRPr="00414E2B">
          <w:rPr>
            <w:rStyle w:val="Hyperlink"/>
            <w:sz w:val="20"/>
            <w:szCs w:val="20"/>
          </w:rPr>
          <w:t>100,000 UK Used Car Data set</w:t>
        </w:r>
      </w:hyperlink>
      <w:r w:rsidRPr="00414E2B">
        <w:rPr>
          <w:sz w:val="20"/>
          <w:szCs w:val="20"/>
        </w:rPr>
        <w:t xml:space="preserve"> </w:t>
      </w:r>
    </w:p>
    <w:p w:rsidR="00900A7B" w:rsidRPr="00414E2B" w:rsidRDefault="00043EB9" w:rsidP="00900A7B">
      <w:pPr>
        <w:rPr>
          <w:sz w:val="20"/>
          <w:szCs w:val="20"/>
        </w:rPr>
      </w:pPr>
      <w:r w:rsidRPr="00414E2B">
        <w:rPr>
          <w:sz w:val="20"/>
          <w:szCs w:val="20"/>
        </w:rPr>
        <w:t xml:space="preserve">Around 100k variables, </w:t>
      </w:r>
      <w:r w:rsidR="00900A7B" w:rsidRPr="00414E2B">
        <w:rPr>
          <w:sz w:val="20"/>
          <w:szCs w:val="20"/>
        </w:rPr>
        <w:t>10 unique car brands with various models, 9 features</w:t>
      </w:r>
      <w:r w:rsidRPr="00414E2B">
        <w:rPr>
          <w:sz w:val="20"/>
          <w:szCs w:val="20"/>
        </w:rPr>
        <w:t>.</w:t>
      </w:r>
    </w:p>
    <w:p w:rsidR="00900A7B" w:rsidRPr="00414E2B" w:rsidRDefault="00900A7B" w:rsidP="00900A7B">
      <w:pPr>
        <w:pStyle w:val="Heading2"/>
        <w:rPr>
          <w:sz w:val="28"/>
          <w:szCs w:val="20"/>
        </w:rPr>
      </w:pPr>
      <w:sdt>
        <w:sdtPr>
          <w:rPr>
            <w:sz w:val="28"/>
            <w:szCs w:val="20"/>
          </w:rPr>
          <w:id w:val="-437293065"/>
          <w:placeholder>
            <w:docPart w:val="6C0257E12E9F4576B7628306EDB0DB69"/>
          </w:placeholder>
          <w15:appearance w15:val="hidden"/>
        </w:sdtPr>
        <w:sdtContent>
          <w:r w:rsidRPr="00414E2B">
            <w:rPr>
              <w:sz w:val="28"/>
              <w:szCs w:val="20"/>
            </w:rPr>
            <w:t xml:space="preserve">Project </w:t>
          </w:r>
          <w:r w:rsidR="00043EB9" w:rsidRPr="00414E2B">
            <w:rPr>
              <w:sz w:val="28"/>
              <w:szCs w:val="20"/>
            </w:rPr>
            <w:t>proposition</w:t>
          </w:r>
        </w:sdtContent>
      </w:sdt>
      <w:r w:rsidRPr="00414E2B">
        <w:rPr>
          <w:sz w:val="28"/>
          <w:szCs w:val="20"/>
        </w:rPr>
        <w:t xml:space="preserve"> </w:t>
      </w:r>
    </w:p>
    <w:p w:rsidR="00900A7B" w:rsidRPr="00414E2B" w:rsidRDefault="00043EB9" w:rsidP="00900A7B">
      <w:pPr>
        <w:rPr>
          <w:sz w:val="20"/>
          <w:szCs w:val="20"/>
        </w:rPr>
      </w:pPr>
      <w:r w:rsidRPr="00414E2B">
        <w:rPr>
          <w:sz w:val="20"/>
          <w:szCs w:val="20"/>
        </w:rPr>
        <w:t>Create a model capable of predicting car resell price, based on the feature inputs.</w:t>
      </w:r>
    </w:p>
    <w:p w:rsidR="00043EB9" w:rsidRPr="00414E2B" w:rsidRDefault="00043EB9" w:rsidP="00043EB9">
      <w:pPr>
        <w:pStyle w:val="Heading2"/>
        <w:rPr>
          <w:sz w:val="28"/>
          <w:szCs w:val="20"/>
        </w:rPr>
      </w:pPr>
      <w:sdt>
        <w:sdtPr>
          <w:rPr>
            <w:sz w:val="28"/>
            <w:szCs w:val="20"/>
          </w:rPr>
          <w:id w:val="-937289554"/>
          <w:placeholder>
            <w:docPart w:val="DDDDE20305DD4A9B9E5E65B7A39B0A9D"/>
          </w:placeholder>
          <w15:appearance w15:val="hidden"/>
        </w:sdtPr>
        <w:sdtContent>
          <w:r w:rsidRPr="00414E2B">
            <w:rPr>
              <w:sz w:val="28"/>
              <w:szCs w:val="20"/>
            </w:rPr>
            <w:t>Project format</w:t>
          </w:r>
        </w:sdtContent>
      </w:sdt>
      <w:r w:rsidRPr="00414E2B">
        <w:rPr>
          <w:sz w:val="28"/>
          <w:szCs w:val="20"/>
        </w:rPr>
        <w:t xml:space="preserve"> </w:t>
      </w:r>
    </w:p>
    <w:p w:rsidR="00043EB9" w:rsidRPr="00414E2B" w:rsidRDefault="00043EB9" w:rsidP="00043EB9">
      <w:pPr>
        <w:rPr>
          <w:sz w:val="20"/>
          <w:szCs w:val="20"/>
        </w:rPr>
      </w:pPr>
      <w:r w:rsidRPr="00414E2B">
        <w:rPr>
          <w:sz w:val="20"/>
          <w:szCs w:val="20"/>
        </w:rPr>
        <w:t>This project will be based on the 2</w:t>
      </w:r>
      <w:r w:rsidRPr="00414E2B">
        <w:rPr>
          <w:sz w:val="20"/>
          <w:szCs w:val="20"/>
          <w:vertAlign w:val="superscript"/>
        </w:rPr>
        <w:t>nd</w:t>
      </w:r>
      <w:r w:rsidRPr="00414E2B">
        <w:rPr>
          <w:sz w:val="20"/>
          <w:szCs w:val="20"/>
        </w:rPr>
        <w:t xml:space="preserve"> format, </w:t>
      </w:r>
      <w:r w:rsidRPr="00414E2B">
        <w:rPr>
          <w:sz w:val="20"/>
          <w:szCs w:val="20"/>
        </w:rPr>
        <w:t xml:space="preserve">focusing on </w:t>
      </w:r>
      <w:r w:rsidRPr="00414E2B">
        <w:rPr>
          <w:sz w:val="20"/>
          <w:szCs w:val="20"/>
        </w:rPr>
        <w:t>exploring several machine learning algorithms</w:t>
      </w:r>
      <w:r w:rsidRPr="00414E2B">
        <w:rPr>
          <w:sz w:val="20"/>
          <w:szCs w:val="20"/>
        </w:rPr>
        <w:t xml:space="preserve"> for regression problems:</w:t>
      </w:r>
    </w:p>
    <w:p w:rsidR="00043EB9" w:rsidRPr="00414E2B" w:rsidRDefault="00043EB9" w:rsidP="00043EB9">
      <w:pPr>
        <w:pStyle w:val="ListParagraph"/>
        <w:numPr>
          <w:ilvl w:val="0"/>
          <w:numId w:val="18"/>
        </w:numPr>
        <w:rPr>
          <w:sz w:val="20"/>
          <w:szCs w:val="20"/>
        </w:rPr>
      </w:pPr>
      <w:r w:rsidRPr="00414E2B">
        <w:rPr>
          <w:sz w:val="20"/>
          <w:szCs w:val="20"/>
        </w:rPr>
        <w:t>Linear Regression (with/without regularization)</w:t>
      </w:r>
    </w:p>
    <w:p w:rsidR="00043EB9" w:rsidRPr="00414E2B" w:rsidRDefault="00043EB9" w:rsidP="00043EB9">
      <w:pPr>
        <w:pStyle w:val="ListParagraph"/>
        <w:numPr>
          <w:ilvl w:val="0"/>
          <w:numId w:val="18"/>
        </w:numPr>
        <w:rPr>
          <w:sz w:val="20"/>
          <w:szCs w:val="20"/>
        </w:rPr>
      </w:pPr>
      <w:r w:rsidRPr="00414E2B">
        <w:rPr>
          <w:sz w:val="20"/>
          <w:szCs w:val="20"/>
        </w:rPr>
        <w:t>Artificial Neural Networks</w:t>
      </w:r>
    </w:p>
    <w:p w:rsidR="00043EB9" w:rsidRPr="00414E2B" w:rsidRDefault="00043EB9" w:rsidP="00043EB9">
      <w:pPr>
        <w:pStyle w:val="ListParagraph"/>
        <w:numPr>
          <w:ilvl w:val="0"/>
          <w:numId w:val="18"/>
        </w:numPr>
        <w:rPr>
          <w:sz w:val="20"/>
          <w:szCs w:val="20"/>
        </w:rPr>
      </w:pPr>
      <w:r w:rsidRPr="00414E2B">
        <w:rPr>
          <w:sz w:val="20"/>
          <w:szCs w:val="20"/>
        </w:rPr>
        <w:t>Support Vector Machines</w:t>
      </w:r>
    </w:p>
    <w:p w:rsidR="00043EB9" w:rsidRPr="00414E2B" w:rsidRDefault="00043EB9" w:rsidP="00043EB9">
      <w:pPr>
        <w:pStyle w:val="ListParagraph"/>
        <w:numPr>
          <w:ilvl w:val="0"/>
          <w:numId w:val="18"/>
        </w:numPr>
        <w:rPr>
          <w:sz w:val="20"/>
          <w:szCs w:val="20"/>
        </w:rPr>
      </w:pPr>
      <w:r w:rsidRPr="00414E2B">
        <w:rPr>
          <w:sz w:val="20"/>
          <w:szCs w:val="20"/>
        </w:rPr>
        <w:t>Decision trees</w:t>
      </w:r>
    </w:p>
    <w:p w:rsidR="00043EB9" w:rsidRPr="00414E2B" w:rsidRDefault="00043EB9" w:rsidP="00043EB9">
      <w:pPr>
        <w:pStyle w:val="ListParagraph"/>
        <w:numPr>
          <w:ilvl w:val="0"/>
          <w:numId w:val="18"/>
        </w:numPr>
        <w:rPr>
          <w:sz w:val="20"/>
          <w:szCs w:val="20"/>
        </w:rPr>
      </w:pPr>
      <w:r w:rsidRPr="00414E2B">
        <w:rPr>
          <w:sz w:val="20"/>
          <w:szCs w:val="20"/>
        </w:rPr>
        <w:t>Random Forests</w:t>
      </w:r>
    </w:p>
    <w:p w:rsidR="00043EB9" w:rsidRPr="00414E2B" w:rsidRDefault="00043EB9" w:rsidP="00043EB9">
      <w:pPr>
        <w:pStyle w:val="Heading2"/>
        <w:rPr>
          <w:sz w:val="28"/>
          <w:szCs w:val="20"/>
        </w:rPr>
      </w:pPr>
      <w:sdt>
        <w:sdtPr>
          <w:rPr>
            <w:sz w:val="28"/>
            <w:szCs w:val="20"/>
          </w:rPr>
          <w:id w:val="-2056765391"/>
          <w:placeholder>
            <w:docPart w:val="DC1D9566B62F4D0C8103F79CCE099AB2"/>
          </w:placeholder>
          <w15:appearance w15:val="hidden"/>
        </w:sdtPr>
        <w:sdtContent>
          <w:r w:rsidRPr="00414E2B">
            <w:rPr>
              <w:sz w:val="28"/>
              <w:szCs w:val="20"/>
            </w:rPr>
            <w:t xml:space="preserve">Project </w:t>
          </w:r>
          <w:r w:rsidRPr="00414E2B">
            <w:rPr>
              <w:sz w:val="28"/>
              <w:szCs w:val="20"/>
            </w:rPr>
            <w:t>implementation</w:t>
          </w:r>
        </w:sdtContent>
      </w:sdt>
      <w:r w:rsidRPr="00414E2B">
        <w:rPr>
          <w:sz w:val="28"/>
          <w:szCs w:val="20"/>
        </w:rPr>
        <w:t xml:space="preserve"> </w:t>
      </w:r>
    </w:p>
    <w:p w:rsidR="00043EB9" w:rsidRPr="00414E2B" w:rsidRDefault="00043EB9" w:rsidP="00043EB9">
      <w:pPr>
        <w:rPr>
          <w:sz w:val="20"/>
          <w:szCs w:val="20"/>
        </w:rPr>
      </w:pPr>
      <w:r w:rsidRPr="00414E2B">
        <w:rPr>
          <w:sz w:val="20"/>
          <w:szCs w:val="20"/>
        </w:rPr>
        <w:t>Project will be implemented in several steps:</w:t>
      </w:r>
    </w:p>
    <w:p w:rsidR="00043EB9" w:rsidRPr="00414E2B" w:rsidRDefault="00043EB9" w:rsidP="00043EB9">
      <w:pPr>
        <w:pStyle w:val="ListParagraph"/>
        <w:numPr>
          <w:ilvl w:val="0"/>
          <w:numId w:val="19"/>
        </w:numPr>
        <w:rPr>
          <w:sz w:val="20"/>
          <w:szCs w:val="20"/>
        </w:rPr>
      </w:pPr>
      <w:r w:rsidRPr="00414E2B">
        <w:rPr>
          <w:b/>
          <w:bCs/>
          <w:sz w:val="20"/>
          <w:szCs w:val="20"/>
        </w:rPr>
        <w:t>Data exploration</w:t>
      </w:r>
      <w:r w:rsidRPr="00414E2B">
        <w:rPr>
          <w:sz w:val="20"/>
          <w:szCs w:val="20"/>
        </w:rPr>
        <w:br/>
        <w:t>Dataset will be explored to gain insights about features and understand the problem better</w:t>
      </w:r>
      <w:r w:rsidR="00414E2B" w:rsidRPr="00414E2B">
        <w:rPr>
          <w:sz w:val="20"/>
          <w:szCs w:val="20"/>
        </w:rPr>
        <w:t>. This will also help with feature engineering and selection</w:t>
      </w:r>
      <w:r w:rsidR="00414E2B">
        <w:rPr>
          <w:sz w:val="20"/>
          <w:szCs w:val="20"/>
        </w:rPr>
        <w:t>.</w:t>
      </w:r>
    </w:p>
    <w:p w:rsidR="00414E2B" w:rsidRPr="00414E2B" w:rsidRDefault="00414E2B" w:rsidP="00414E2B">
      <w:pPr>
        <w:pStyle w:val="ListParagraph"/>
        <w:numPr>
          <w:ilvl w:val="0"/>
          <w:numId w:val="19"/>
        </w:numPr>
        <w:rPr>
          <w:sz w:val="20"/>
          <w:szCs w:val="20"/>
        </w:rPr>
      </w:pPr>
      <w:r w:rsidRPr="00414E2B">
        <w:rPr>
          <w:b/>
          <w:bCs/>
          <w:sz w:val="20"/>
          <w:szCs w:val="20"/>
        </w:rPr>
        <w:t>Feature engineering and selection</w:t>
      </w:r>
      <w:r w:rsidRPr="00414E2B">
        <w:rPr>
          <w:sz w:val="20"/>
          <w:szCs w:val="20"/>
        </w:rPr>
        <w:br/>
        <w:t xml:space="preserve">Features will be cleaned of outliers and normalized if needed, composite features created for better prediction power. This step is intertwined with the algorithm implementation step, since different features might be better for some algorithms and worse for others. </w:t>
      </w:r>
    </w:p>
    <w:p w:rsidR="00414E2B" w:rsidRPr="00414E2B" w:rsidRDefault="00414E2B" w:rsidP="00414E2B">
      <w:pPr>
        <w:pStyle w:val="ListParagraph"/>
        <w:numPr>
          <w:ilvl w:val="0"/>
          <w:numId w:val="19"/>
        </w:numPr>
        <w:rPr>
          <w:b/>
          <w:bCs/>
          <w:sz w:val="20"/>
          <w:szCs w:val="20"/>
        </w:rPr>
      </w:pPr>
      <w:r w:rsidRPr="00414E2B">
        <w:rPr>
          <w:b/>
          <w:bCs/>
          <w:sz w:val="20"/>
          <w:szCs w:val="20"/>
        </w:rPr>
        <w:t>Algorithm implementation</w:t>
      </w:r>
      <w:r w:rsidRPr="00414E2B">
        <w:rPr>
          <w:b/>
          <w:bCs/>
          <w:sz w:val="20"/>
          <w:szCs w:val="20"/>
        </w:rPr>
        <w:br/>
      </w:r>
      <w:r>
        <w:rPr>
          <w:sz w:val="20"/>
          <w:szCs w:val="20"/>
        </w:rPr>
        <w:t>Different machine learning algorithms will be explored and implemented with different parameters in hopes of achieving best results.</w:t>
      </w:r>
    </w:p>
    <w:p w:rsidR="00414E2B" w:rsidRPr="00414E2B" w:rsidRDefault="00414E2B" w:rsidP="00414E2B">
      <w:pPr>
        <w:pStyle w:val="ListParagraph"/>
        <w:numPr>
          <w:ilvl w:val="0"/>
          <w:numId w:val="19"/>
        </w:numPr>
        <w:rPr>
          <w:b/>
          <w:bCs/>
          <w:sz w:val="20"/>
          <w:szCs w:val="20"/>
        </w:rPr>
      </w:pPr>
      <w:r>
        <w:rPr>
          <w:b/>
          <w:bCs/>
          <w:sz w:val="20"/>
          <w:szCs w:val="20"/>
        </w:rPr>
        <w:t>Results</w:t>
      </w:r>
      <w:r>
        <w:rPr>
          <w:b/>
          <w:bCs/>
          <w:sz w:val="20"/>
          <w:szCs w:val="20"/>
        </w:rPr>
        <w:br/>
      </w:r>
      <w:r w:rsidR="002144CD">
        <w:rPr>
          <w:sz w:val="20"/>
          <w:szCs w:val="20"/>
        </w:rPr>
        <w:t>Results of the work will be presented, model insights discussed and best model for problem solution proposed.</w:t>
      </w:r>
    </w:p>
    <w:sectPr w:rsidR="00414E2B" w:rsidRPr="00414E2B" w:rsidSect="002144CD">
      <w:pgSz w:w="12240" w:h="15840" w:code="1"/>
      <w:pgMar w:top="737" w:right="1440" w:bottom="737"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2C2" w:rsidRDefault="009F02C2">
      <w:pPr>
        <w:spacing w:after="0" w:line="240" w:lineRule="auto"/>
      </w:pPr>
      <w:r>
        <w:separator/>
      </w:r>
    </w:p>
  </w:endnote>
  <w:endnote w:type="continuationSeparator" w:id="0">
    <w:p w:rsidR="009F02C2" w:rsidRDefault="009F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2C2" w:rsidRDefault="009F02C2">
      <w:pPr>
        <w:spacing w:after="0" w:line="240" w:lineRule="auto"/>
      </w:pPr>
      <w:r>
        <w:separator/>
      </w:r>
    </w:p>
  </w:footnote>
  <w:footnote w:type="continuationSeparator" w:id="0">
    <w:p w:rsidR="009F02C2" w:rsidRDefault="009F0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DC13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A687A"/>
    <w:multiLevelType w:val="hybridMultilevel"/>
    <w:tmpl w:val="A19A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B42F9"/>
    <w:multiLevelType w:val="hybridMultilevel"/>
    <w:tmpl w:val="F6C6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4"/>
  </w:num>
  <w:num w:numId="3" w16cid:durableId="394398141">
    <w:abstractNumId w:val="14"/>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3"/>
  </w:num>
  <w:num w:numId="16" w16cid:durableId="1416973237">
    <w:abstractNumId w:val="9"/>
  </w:num>
  <w:num w:numId="17" w16cid:durableId="1845045835">
    <w:abstractNumId w:val="9"/>
  </w:num>
  <w:num w:numId="18" w16cid:durableId="133986469">
    <w:abstractNumId w:val="11"/>
  </w:num>
  <w:num w:numId="19" w16cid:durableId="3814457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NDEwMzU0NrcwMDBT0lEKTi0uzszPAykwrAUAMoW8FCwAAAA="/>
  </w:docVars>
  <w:rsids>
    <w:rsidRoot w:val="00AA4807"/>
    <w:rsid w:val="000232EA"/>
    <w:rsid w:val="00023DA4"/>
    <w:rsid w:val="000277C5"/>
    <w:rsid w:val="00043EB9"/>
    <w:rsid w:val="00083B37"/>
    <w:rsid w:val="000A0612"/>
    <w:rsid w:val="000B3ABF"/>
    <w:rsid w:val="000B4CCC"/>
    <w:rsid w:val="000E3526"/>
    <w:rsid w:val="001067A1"/>
    <w:rsid w:val="00175DE0"/>
    <w:rsid w:val="001A728E"/>
    <w:rsid w:val="001D3121"/>
    <w:rsid w:val="001E042A"/>
    <w:rsid w:val="00206A9A"/>
    <w:rsid w:val="002144CD"/>
    <w:rsid w:val="00225505"/>
    <w:rsid w:val="002C0C33"/>
    <w:rsid w:val="00325DA6"/>
    <w:rsid w:val="003312ED"/>
    <w:rsid w:val="00385CDF"/>
    <w:rsid w:val="004018C1"/>
    <w:rsid w:val="00414E2B"/>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91457"/>
    <w:rsid w:val="007F372E"/>
    <w:rsid w:val="008471C0"/>
    <w:rsid w:val="0087771F"/>
    <w:rsid w:val="008D5E06"/>
    <w:rsid w:val="008D6D77"/>
    <w:rsid w:val="008E631E"/>
    <w:rsid w:val="00900A7B"/>
    <w:rsid w:val="00914873"/>
    <w:rsid w:val="00954BFF"/>
    <w:rsid w:val="00963CF3"/>
    <w:rsid w:val="00971F80"/>
    <w:rsid w:val="009B1731"/>
    <w:rsid w:val="009C0227"/>
    <w:rsid w:val="009E2B16"/>
    <w:rsid w:val="009F02C2"/>
    <w:rsid w:val="00A54D52"/>
    <w:rsid w:val="00A67AE6"/>
    <w:rsid w:val="00AA316B"/>
    <w:rsid w:val="00AA4807"/>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95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C33"/>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character" w:styleId="UnresolvedMention">
    <w:name w:val="Unresolved Mention"/>
    <w:basedOn w:val="DefaultParagraphFont"/>
    <w:uiPriority w:val="99"/>
    <w:semiHidden/>
    <w:unhideWhenUsed/>
    <w:rsid w:val="002C0C33"/>
    <w:rPr>
      <w:color w:val="605E5C"/>
      <w:shd w:val="clear" w:color="auto" w:fill="E1DFDD"/>
    </w:rPr>
  </w:style>
  <w:style w:type="paragraph" w:styleId="ListParagraph">
    <w:name w:val="List Paragraph"/>
    <w:basedOn w:val="Normal"/>
    <w:uiPriority w:val="34"/>
    <w:unhideWhenUsed/>
    <w:qFormat/>
    <w:rsid w:val="0004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57641">
      <w:bodyDiv w:val="1"/>
      <w:marLeft w:val="0"/>
      <w:marRight w:val="0"/>
      <w:marTop w:val="0"/>
      <w:marBottom w:val="0"/>
      <w:divBdr>
        <w:top w:val="none" w:sz="0" w:space="0" w:color="auto"/>
        <w:left w:val="none" w:sz="0" w:space="0" w:color="auto"/>
        <w:bottom w:val="none" w:sz="0" w:space="0" w:color="auto"/>
        <w:right w:val="none" w:sz="0" w:space="0" w:color="auto"/>
      </w:divBdr>
      <w:divsChild>
        <w:div w:id="16196008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datasets/adityadesai13/used-car-dataset-ford-and-mercede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u\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3CBE8FCCC04EFBB89F5540B29603E1"/>
        <w:category>
          <w:name w:val="General"/>
          <w:gallery w:val="placeholder"/>
        </w:category>
        <w:types>
          <w:type w:val="bbPlcHdr"/>
        </w:types>
        <w:behaviors>
          <w:behavior w:val="content"/>
        </w:behaviors>
        <w:guid w:val="{8B939D66-A74B-4C22-996C-9C9EFD131E55}"/>
      </w:docPartPr>
      <w:docPartBody>
        <w:p w:rsidR="00000000" w:rsidRDefault="00000000">
          <w:pPr>
            <w:pStyle w:val="CD3CBE8FCCC04EFBB89F5540B29603E1"/>
          </w:pPr>
          <w:r w:rsidRPr="00D42A38">
            <w:t>Arbitrage Financial</w:t>
          </w:r>
          <w:r>
            <w:br/>
          </w:r>
          <w:r w:rsidRPr="00D42A38">
            <w:t>Project Scope</w:t>
          </w:r>
        </w:p>
      </w:docPartBody>
    </w:docPart>
    <w:docPart>
      <w:docPartPr>
        <w:name w:val="6C46D760E7ED4D22BD2B0E27C02A367C"/>
        <w:category>
          <w:name w:val="General"/>
          <w:gallery w:val="placeholder"/>
        </w:category>
        <w:types>
          <w:type w:val="bbPlcHdr"/>
        </w:types>
        <w:behaviors>
          <w:behavior w:val="content"/>
        </w:behaviors>
        <w:guid w:val="{732B2E03-8F21-4972-8D63-08DB2EB5C5C7}"/>
      </w:docPartPr>
      <w:docPartBody>
        <w:p w:rsidR="00000000" w:rsidRDefault="00000000">
          <w:pPr>
            <w:pStyle w:val="6C46D760E7ED4D22BD2B0E27C02A367C"/>
          </w:pPr>
          <w:r w:rsidRPr="00D42A38">
            <w:t>January 10, 2023</w:t>
          </w:r>
        </w:p>
      </w:docPartBody>
    </w:docPart>
    <w:docPart>
      <w:docPartPr>
        <w:name w:val="C1EDFCA9365045E29389B21EA87BBC14"/>
        <w:category>
          <w:name w:val="General"/>
          <w:gallery w:val="placeholder"/>
        </w:category>
        <w:types>
          <w:type w:val="bbPlcHdr"/>
        </w:types>
        <w:behaviors>
          <w:behavior w:val="content"/>
        </w:behaviors>
        <w:guid w:val="{37680D3E-410B-401F-9171-D0E154D704D8}"/>
      </w:docPartPr>
      <w:docPartBody>
        <w:p w:rsidR="00000000" w:rsidRDefault="00000000">
          <w:pPr>
            <w:pStyle w:val="C1EDFCA9365045E29389B21EA87BBC14"/>
          </w:pPr>
          <w:r w:rsidRPr="00D42A38">
            <w:t>Overview</w:t>
          </w:r>
        </w:p>
      </w:docPartBody>
    </w:docPart>
    <w:docPart>
      <w:docPartPr>
        <w:name w:val="6DF96D6E5972488F927707FBCC3A0B1E"/>
        <w:category>
          <w:name w:val="General"/>
          <w:gallery w:val="placeholder"/>
        </w:category>
        <w:types>
          <w:type w:val="bbPlcHdr"/>
        </w:types>
        <w:behaviors>
          <w:behavior w:val="content"/>
        </w:behaviors>
        <w:guid w:val="{ACE0953C-F931-49DE-9914-255BCC1853D0}"/>
      </w:docPartPr>
      <w:docPartBody>
        <w:p w:rsidR="00000000" w:rsidRDefault="00000000">
          <w:pPr>
            <w:pStyle w:val="6DF96D6E5972488F927707FBCC3A0B1E"/>
          </w:pPr>
          <w:r w:rsidRPr="00D42A38">
            <w:t>Project background and description</w:t>
          </w:r>
        </w:p>
      </w:docPartBody>
    </w:docPart>
    <w:docPart>
      <w:docPartPr>
        <w:name w:val="6C0257E12E9F4576B7628306EDB0DB69"/>
        <w:category>
          <w:name w:val="General"/>
          <w:gallery w:val="placeholder"/>
        </w:category>
        <w:types>
          <w:type w:val="bbPlcHdr"/>
        </w:types>
        <w:behaviors>
          <w:behavior w:val="content"/>
        </w:behaviors>
        <w:guid w:val="{EC0D51CA-1FF0-4DC2-9908-B42E0EE7AF02}"/>
      </w:docPartPr>
      <w:docPartBody>
        <w:p w:rsidR="00000000" w:rsidRDefault="00BB2A42" w:rsidP="00BB2A42">
          <w:pPr>
            <w:pStyle w:val="6C0257E12E9F4576B7628306EDB0DB69"/>
          </w:pPr>
          <w:r w:rsidRPr="00D42A38">
            <w:t>Project scope</w:t>
          </w:r>
        </w:p>
      </w:docPartBody>
    </w:docPart>
    <w:docPart>
      <w:docPartPr>
        <w:name w:val="B09A5CB663FF48AEB7E3BE86C1F956C5"/>
        <w:category>
          <w:name w:val="General"/>
          <w:gallery w:val="placeholder"/>
        </w:category>
        <w:types>
          <w:type w:val="bbPlcHdr"/>
        </w:types>
        <w:behaviors>
          <w:behavior w:val="content"/>
        </w:behaviors>
        <w:guid w:val="{0A0B15B0-AEFB-442D-872C-CD236F155B35}"/>
      </w:docPartPr>
      <w:docPartBody>
        <w:p w:rsidR="00000000" w:rsidRDefault="00BB2A42" w:rsidP="00BB2A42">
          <w:pPr>
            <w:pStyle w:val="B09A5CB663FF48AEB7E3BE86C1F956C5"/>
          </w:pPr>
          <w:r w:rsidRPr="00D42A38">
            <w:t>Project background and description</w:t>
          </w:r>
        </w:p>
      </w:docPartBody>
    </w:docPart>
    <w:docPart>
      <w:docPartPr>
        <w:name w:val="DDDDE20305DD4A9B9E5E65B7A39B0A9D"/>
        <w:category>
          <w:name w:val="General"/>
          <w:gallery w:val="placeholder"/>
        </w:category>
        <w:types>
          <w:type w:val="bbPlcHdr"/>
        </w:types>
        <w:behaviors>
          <w:behavior w:val="content"/>
        </w:behaviors>
        <w:guid w:val="{13F7B62C-923F-49E7-B91D-FF2BCC12C9B9}"/>
      </w:docPartPr>
      <w:docPartBody>
        <w:p w:rsidR="00000000" w:rsidRDefault="00BB2A42" w:rsidP="00BB2A42">
          <w:pPr>
            <w:pStyle w:val="DDDDE20305DD4A9B9E5E65B7A39B0A9D"/>
          </w:pPr>
          <w:r w:rsidRPr="00D42A38">
            <w:t>Project scope</w:t>
          </w:r>
        </w:p>
      </w:docPartBody>
    </w:docPart>
    <w:docPart>
      <w:docPartPr>
        <w:name w:val="DC1D9566B62F4D0C8103F79CCE099AB2"/>
        <w:category>
          <w:name w:val="General"/>
          <w:gallery w:val="placeholder"/>
        </w:category>
        <w:types>
          <w:type w:val="bbPlcHdr"/>
        </w:types>
        <w:behaviors>
          <w:behavior w:val="content"/>
        </w:behaviors>
        <w:guid w:val="{85FFE31D-8034-4A08-AAD7-A03E28DF0E42}"/>
      </w:docPartPr>
      <w:docPartBody>
        <w:p w:rsidR="00000000" w:rsidRDefault="00BB2A42" w:rsidP="00BB2A42">
          <w:pPr>
            <w:pStyle w:val="DC1D9566B62F4D0C8103F79CCE099AB2"/>
          </w:pPr>
          <w:r w:rsidRPr="00D42A38">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42"/>
    <w:rsid w:val="002E5A0B"/>
    <w:rsid w:val="00BB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CBE8FCCC04EFBB89F5540B29603E1">
    <w:name w:val="CD3CBE8FCCC04EFBB89F5540B29603E1"/>
  </w:style>
  <w:style w:type="paragraph" w:customStyle="1" w:styleId="6C46D760E7ED4D22BD2B0E27C02A367C">
    <w:name w:val="6C46D760E7ED4D22BD2B0E27C02A367C"/>
  </w:style>
  <w:style w:type="paragraph" w:customStyle="1" w:styleId="C1EDFCA9365045E29389B21EA87BBC14">
    <w:name w:val="C1EDFCA9365045E29389B21EA87BBC14"/>
  </w:style>
  <w:style w:type="paragraph" w:customStyle="1" w:styleId="6DF96D6E5972488F927707FBCC3A0B1E">
    <w:name w:val="6DF96D6E5972488F927707FBCC3A0B1E"/>
  </w:style>
  <w:style w:type="paragraph" w:customStyle="1" w:styleId="63D08CE526BC4DB19B87ACB41603B8AE">
    <w:name w:val="63D08CE526BC4DB19B87ACB41603B8AE"/>
  </w:style>
  <w:style w:type="paragraph" w:customStyle="1" w:styleId="978075DB941C4C83A1228AE7E2E0AA08">
    <w:name w:val="978075DB941C4C83A1228AE7E2E0AA08"/>
  </w:style>
  <w:style w:type="paragraph" w:customStyle="1" w:styleId="5DC1858C5AFB472CAF6C60896258DB64">
    <w:name w:val="5DC1858C5AFB472CAF6C60896258DB64"/>
  </w:style>
  <w:style w:type="paragraph" w:customStyle="1" w:styleId="266A7F063E314A24B7EC5E81E7E714AB">
    <w:name w:val="266A7F063E314A24B7EC5E81E7E714AB"/>
  </w:style>
  <w:style w:type="paragraph" w:customStyle="1" w:styleId="1B13235332CE455A90D63C6BB7DD304F">
    <w:name w:val="1B13235332CE455A90D63C6BB7DD304F"/>
  </w:style>
  <w:style w:type="paragraph" w:customStyle="1" w:styleId="39EA9E40CF26413CA2253885F1FA0252">
    <w:name w:val="39EA9E40CF26413CA2253885F1FA0252"/>
  </w:style>
  <w:style w:type="paragraph" w:customStyle="1" w:styleId="F55DFE6D840847E49F8C902085C07907">
    <w:name w:val="F55DFE6D840847E49F8C902085C07907"/>
  </w:style>
  <w:style w:type="paragraph" w:customStyle="1" w:styleId="84FE3BA80A474C7CAD034DA7CF77C48F">
    <w:name w:val="84FE3BA80A474C7CAD034DA7CF77C48F"/>
  </w:style>
  <w:style w:type="paragraph" w:customStyle="1" w:styleId="3860E797798F44E98BF02F25F469B9C6">
    <w:name w:val="3860E797798F44E98BF02F25F469B9C6"/>
  </w:style>
  <w:style w:type="paragraph" w:customStyle="1" w:styleId="E882BA5C63DF4A649C352A45780BF105">
    <w:name w:val="E882BA5C63DF4A649C352A45780BF105"/>
  </w:style>
  <w:style w:type="paragraph" w:customStyle="1" w:styleId="AF57D6919677459AAB7A2F9BB323F312">
    <w:name w:val="AF57D6919677459AAB7A2F9BB323F312"/>
  </w:style>
  <w:style w:type="paragraph" w:customStyle="1" w:styleId="038DB3D69FFE487EB5A338B4A01071AA">
    <w:name w:val="038DB3D69FFE487EB5A338B4A01071AA"/>
  </w:style>
  <w:style w:type="paragraph" w:customStyle="1" w:styleId="5B5260C636A04B849130F4188F3C4E7F">
    <w:name w:val="5B5260C636A04B849130F4188F3C4E7F"/>
  </w:style>
  <w:style w:type="paragraph" w:customStyle="1" w:styleId="9382BA9C74F24C468BA73B23E96B51F8">
    <w:name w:val="9382BA9C74F24C468BA73B23E96B51F8"/>
  </w:style>
  <w:style w:type="paragraph" w:customStyle="1" w:styleId="CAD47E071C7C4E84A622470FBDF071C8">
    <w:name w:val="CAD47E071C7C4E84A622470FBDF071C8"/>
  </w:style>
  <w:style w:type="paragraph" w:customStyle="1" w:styleId="E69558DA698446839A9FB89E2131E6EC">
    <w:name w:val="E69558DA698446839A9FB89E2131E6EC"/>
  </w:style>
  <w:style w:type="paragraph" w:customStyle="1" w:styleId="2970DE1FDFAE4CFE83CADF5CBA519281">
    <w:name w:val="2970DE1FDFAE4CFE83CADF5CBA519281"/>
  </w:style>
  <w:style w:type="paragraph" w:customStyle="1" w:styleId="F39124FF97354F038E17AA99854B49FC">
    <w:name w:val="F39124FF97354F038E17AA99854B49FC"/>
  </w:style>
  <w:style w:type="paragraph" w:customStyle="1" w:styleId="266CAB5DF04D4C1FA1EDED2B3EEA0B3D">
    <w:name w:val="266CAB5DF04D4C1FA1EDED2B3EEA0B3D"/>
  </w:style>
  <w:style w:type="paragraph" w:customStyle="1" w:styleId="8C581496DBC44CBD85D699E3FD003FDF">
    <w:name w:val="8C581496DBC44CBD85D699E3FD003FDF"/>
  </w:style>
  <w:style w:type="paragraph" w:customStyle="1" w:styleId="020227AEEF594BF99F4525EAED2DBBB4">
    <w:name w:val="020227AEEF594BF99F4525EAED2DBBB4"/>
  </w:style>
  <w:style w:type="paragraph" w:customStyle="1" w:styleId="AD464DCBFAFC44788DF0E231E6D69C88">
    <w:name w:val="AD464DCBFAFC44788DF0E231E6D69C88"/>
  </w:style>
  <w:style w:type="paragraph" w:customStyle="1" w:styleId="724D69679370450FAC5DB23E63A40FD4">
    <w:name w:val="724D69679370450FAC5DB23E63A40FD4"/>
  </w:style>
  <w:style w:type="paragraph" w:customStyle="1" w:styleId="83CF387B707E481EB3DA2E63E5F0563A">
    <w:name w:val="83CF387B707E481EB3DA2E63E5F0563A"/>
  </w:style>
  <w:style w:type="paragraph" w:customStyle="1" w:styleId="4E5344D4F178432AABDEDCA78CB70E65">
    <w:name w:val="4E5344D4F178432AABDEDCA78CB70E65"/>
  </w:style>
  <w:style w:type="paragraph" w:customStyle="1" w:styleId="9F27550950A94E1C8FF86E0F35770ACE">
    <w:name w:val="9F27550950A94E1C8FF86E0F35770ACE"/>
  </w:style>
  <w:style w:type="paragraph" w:customStyle="1" w:styleId="839C07D1DEA44F11B01D6DB20DE7AD42">
    <w:name w:val="839C07D1DEA44F11B01D6DB20DE7AD42"/>
  </w:style>
  <w:style w:type="paragraph" w:customStyle="1" w:styleId="1A72233E749F4E67B546320B9A32C12C">
    <w:name w:val="1A72233E749F4E67B546320B9A32C12C"/>
  </w:style>
  <w:style w:type="paragraph" w:customStyle="1" w:styleId="7C09263499FB49C190A590260E764B73">
    <w:name w:val="7C09263499FB49C190A590260E764B73"/>
  </w:style>
  <w:style w:type="character" w:styleId="Emphasis">
    <w:name w:val="Emphasis"/>
    <w:uiPriority w:val="20"/>
    <w:qFormat/>
    <w:rPr>
      <w:b/>
      <w:i w:val="0"/>
      <w:iCs/>
      <w:color w:val="auto"/>
    </w:rPr>
  </w:style>
  <w:style w:type="paragraph" w:customStyle="1" w:styleId="B0D4975E3E954AE5BB65F22F1FAA167D">
    <w:name w:val="B0D4975E3E954AE5BB65F22F1FAA167D"/>
  </w:style>
  <w:style w:type="paragraph" w:customStyle="1" w:styleId="093A7B7EBFBD453A9AC4BE94B18B0535">
    <w:name w:val="093A7B7EBFBD453A9AC4BE94B18B0535"/>
  </w:style>
  <w:style w:type="paragraph" w:customStyle="1" w:styleId="B3653E1219F649A8AA384BF0FE66C79B">
    <w:name w:val="B3653E1219F649A8AA384BF0FE66C79B"/>
  </w:style>
  <w:style w:type="paragraph" w:customStyle="1" w:styleId="1981DD3801674B139C8C0829BFF51C38">
    <w:name w:val="1981DD3801674B139C8C0829BFF51C38"/>
  </w:style>
  <w:style w:type="paragraph" w:customStyle="1" w:styleId="59BAD6E2E7614AA6B42CADF5049214B1">
    <w:name w:val="59BAD6E2E7614AA6B42CADF5049214B1"/>
    <w:rsid w:val="00BB2A42"/>
  </w:style>
  <w:style w:type="paragraph" w:customStyle="1" w:styleId="A11192F3D19946E6AA202BB14433B39A">
    <w:name w:val="A11192F3D19946E6AA202BB14433B39A"/>
    <w:rsid w:val="00BB2A42"/>
  </w:style>
  <w:style w:type="paragraph" w:customStyle="1" w:styleId="9BDE209743C44C12A5A29E53708C28A9">
    <w:name w:val="9BDE209743C44C12A5A29E53708C28A9"/>
    <w:rsid w:val="00BB2A42"/>
  </w:style>
  <w:style w:type="paragraph" w:customStyle="1" w:styleId="D98B3ED45F9B4926925DA2507E65BAB8">
    <w:name w:val="D98B3ED45F9B4926925DA2507E65BAB8"/>
    <w:rsid w:val="00BB2A42"/>
  </w:style>
  <w:style w:type="paragraph" w:customStyle="1" w:styleId="9E2AF0DA23DF42F7AB12EBCFB4825921">
    <w:name w:val="9E2AF0DA23DF42F7AB12EBCFB4825921"/>
    <w:rsid w:val="00BB2A42"/>
  </w:style>
  <w:style w:type="paragraph" w:customStyle="1" w:styleId="D68A137B67414BDCAC095A10641C3457">
    <w:name w:val="D68A137B67414BDCAC095A10641C3457"/>
    <w:rsid w:val="00BB2A42"/>
  </w:style>
  <w:style w:type="paragraph" w:customStyle="1" w:styleId="E51C5DBD77CA42329E12F6F0E7586FE2">
    <w:name w:val="E51C5DBD77CA42329E12F6F0E7586FE2"/>
    <w:rsid w:val="00BB2A42"/>
  </w:style>
  <w:style w:type="paragraph" w:customStyle="1" w:styleId="9CCB94F4BBC84D42A43AE2BC45316190">
    <w:name w:val="9CCB94F4BBC84D42A43AE2BC45316190"/>
    <w:rsid w:val="00BB2A42"/>
  </w:style>
  <w:style w:type="paragraph" w:customStyle="1" w:styleId="C1C6CBA349344963B427C6934A0273B4">
    <w:name w:val="C1C6CBA349344963B427C6934A0273B4"/>
    <w:rsid w:val="00BB2A42"/>
  </w:style>
  <w:style w:type="paragraph" w:customStyle="1" w:styleId="7220B98881044E9A8AADE91E81D6F6F0">
    <w:name w:val="7220B98881044E9A8AADE91E81D6F6F0"/>
    <w:rsid w:val="00BB2A42"/>
  </w:style>
  <w:style w:type="paragraph" w:customStyle="1" w:styleId="6C0257E12E9F4576B7628306EDB0DB69">
    <w:name w:val="6C0257E12E9F4576B7628306EDB0DB69"/>
    <w:rsid w:val="00BB2A42"/>
  </w:style>
  <w:style w:type="paragraph" w:customStyle="1" w:styleId="B09A5CB663FF48AEB7E3BE86C1F956C5">
    <w:name w:val="B09A5CB663FF48AEB7E3BE86C1F956C5"/>
    <w:rsid w:val="00BB2A42"/>
  </w:style>
  <w:style w:type="paragraph" w:customStyle="1" w:styleId="DDDDE20305DD4A9B9E5E65B7A39B0A9D">
    <w:name w:val="DDDDE20305DD4A9B9E5E65B7A39B0A9D"/>
    <w:rsid w:val="00BB2A42"/>
  </w:style>
  <w:style w:type="paragraph" w:customStyle="1" w:styleId="DC1D9566B62F4D0C8103F79CCE099AB2">
    <w:name w:val="DC1D9566B62F4D0C8103F79CCE099AB2"/>
    <w:rsid w:val="00BB2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2023-04-19T16:07:00Z</dcterms:created>
  <dcterms:modified xsi:type="dcterms:W3CDTF">2023-04-19T17:17:00Z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